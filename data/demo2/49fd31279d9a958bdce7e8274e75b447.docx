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WanBian</w:t>
      </w:r>
    </w:p>
    <w:p>
      <w:pPr>
        <w:pStyle w:val="ListNumber"/>
      </w:pPr>
      <w:r>
        <w:t>Who is the developer of WanBian ?</w:t>
        <w:br/>
        <w:t>Kok</w:t>
        <w:br/>
      </w:r>
    </w:p>
    <w:p>
      <w:pPr>
        <w:pStyle w:val="ListNumber"/>
      </w:pPr>
      <w:r>
        <w:t>What is the aim of WanBian ?</w:t>
        <w:br/>
        <w:t>Create a tool what it can be turned into a variety of web pages.</w:t>
        <w:br/>
      </w:r>
    </w:p>
    <w:p>
      <w:pPr>
        <w:pStyle w:val="ListNumber"/>
      </w:pPr>
      <w:r>
        <w:t>怎么用一句话形容你目前的状态?</w:t>
        <w:br/>
        <w:t>一般一般，要吃不起饭了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