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pPr>
        <w:pStyle w:val="ListNumber"/>
      </w:pPr>
      <w:r>
        <w:t>怎么用一句话形容你目前的状态?</w:t>
        <w:br/>
        <w:t>我对国家的未来充满希望，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