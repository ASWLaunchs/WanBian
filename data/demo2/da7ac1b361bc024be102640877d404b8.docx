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WanBian</w:t>
      </w:r>
    </w:p>
    <w:p>
      <w:pPr>
        <w:pStyle w:val="ListNumber"/>
      </w:pPr>
      <w:r>
        <w:t>What is the aim of WanBian ?</w:t>
        <w:br/>
        <w:t>Create a tool what it can be turned into a variety of web pages.</w:t>
        <w:br/>
      </w:r>
    </w:p>
    <w:p>
      <w:pPr>
        <w:pStyle w:val="ListNumber"/>
      </w:pPr>
      <w:r>
        <w:t>Who is the developer of WanBian ?</w:t>
        <w:br/>
        <w:t>Kok</w:t>
        <w:br/>
      </w:r>
    </w:p>
    <w:p>
      <w:pPr>
        <w:pStyle w:val="ListNumber"/>
      </w:pPr>
      <w:r>
        <w:t>how about it?</w:t>
        <w:br/>
        <w:t>very good.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