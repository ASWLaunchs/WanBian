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pPr>
        <w:pStyle w:val="ListNumber"/>
      </w:pPr>
      <w:r>
        <w:t>how about it?</w:t>
        <w:br/>
        <w:t>very good.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