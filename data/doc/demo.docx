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please review the questions carefully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